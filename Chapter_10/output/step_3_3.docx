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2025-08-06 02:02)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2.49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▼1.33%p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▼1.24%p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2.80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▼0.63%p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5.03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▼1.49%p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